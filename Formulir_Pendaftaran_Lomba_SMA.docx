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FORMULIR PENDAFTARAN LOMBA TINGKAT SMA</w:t>
      </w:r>
    </w:p>
    <w:p/>
    <w:p>
      <w:r>
        <w:t>Nama Lengkap       :</w:t>
      </w:r>
    </w:p>
    <w:p>
      <w:r>
        <w:t>NISN               :</w:t>
      </w:r>
    </w:p>
    <w:p>
      <w:r>
        <w:t>Kelas              :</w:t>
      </w:r>
    </w:p>
    <w:p>
      <w:r>
        <w:t>Asal Sekolah       :</w:t>
      </w:r>
    </w:p>
    <w:p>
      <w:r>
        <w:t>Alamat             :</w:t>
      </w:r>
    </w:p>
    <w:p>
      <w:r>
        <w:t>Nomor Telepon      :</w:t>
      </w:r>
    </w:p>
    <w:p>
      <w:r>
        <w:t>Email              :</w:t>
      </w:r>
    </w:p>
    <w:p>
      <w:r>
        <w:t>Jenis Lomba        : [ ] Lomba Cerdas Cermat  [ ] Lomba Debat Bahasa Indonesia  [ ] Lomba Karya Ilmiah Remaja</w:t>
      </w:r>
    </w:p>
    <w:p/>
    <w:p>
      <w:r>
        <w:t>Nama Pembimbing    :</w:t>
      </w:r>
    </w:p>
    <w:p>
      <w:r>
        <w:t>Kontak Pembimbing  :</w:t>
      </w:r>
    </w:p>
    <w:p/>
    <w:p>
      <w:r>
        <w:t>Tanda Tangan Peserta: _____________     Tanda Tangan Pembimbing: _____________</w:t>
      </w:r>
    </w:p>
    <w:p/>
    <w:p>
      <w:r>
        <w:t>Tanggal Pendaftaran: ____ / ____ / 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